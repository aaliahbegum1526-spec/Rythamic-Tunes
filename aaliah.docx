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AB" w:rsidRPr="00643F0B" w:rsidRDefault="00643F0B" w:rsidP="00643F0B">
      <w:pPr>
        <w:pStyle w:val="Title"/>
        <w:jc w:val="center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Rythamic</w:t>
      </w:r>
      <w:proofErr w:type="spellEnd"/>
      <w:r>
        <w:rPr>
          <w:rFonts w:ascii="Arial" w:hAnsi="Arial" w:cs="Arial"/>
          <w:color w:val="auto"/>
        </w:rPr>
        <w:t xml:space="preserve"> Tunes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1. Project Title</w:t>
      </w:r>
    </w:p>
    <w:p w:rsidR="00405DBB" w:rsidRDefault="00643F0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Rythamic</w:t>
      </w:r>
      <w:proofErr w:type="spellEnd"/>
      <w:r>
        <w:rPr>
          <w:rFonts w:ascii="Arial" w:hAnsi="Arial" w:cs="Arial"/>
        </w:rPr>
        <w:t xml:space="preserve"> Tunes</w:t>
      </w:r>
      <w:r w:rsidR="00ED3977" w:rsidRPr="00643F0B">
        <w:rPr>
          <w:rFonts w:ascii="Arial" w:hAnsi="Arial" w:cs="Arial"/>
        </w:rPr>
        <w:br/>
      </w:r>
      <w:r w:rsidR="00ED3977" w:rsidRPr="00643F0B">
        <w:rPr>
          <w:rFonts w:ascii="Arial" w:hAnsi="Arial" w:cs="Arial"/>
        </w:rPr>
        <w:br/>
        <w:t xml:space="preserve">Team ID: </w:t>
      </w:r>
      <w:r w:rsidR="00405DBB">
        <w:rPr>
          <w:rFonts w:ascii="Verdana" w:hAnsi="Verdana"/>
          <w:color w:val="222222"/>
          <w:sz w:val="18"/>
          <w:szCs w:val="18"/>
          <w:shd w:val="clear" w:color="auto" w:fill="FFFFFF"/>
        </w:rPr>
        <w:t>NM2025TMID40777</w:t>
      </w:r>
      <w:r w:rsidR="005A1306">
        <w:rPr>
          <w:rFonts w:ascii="Arial" w:hAnsi="Arial" w:cs="Arial"/>
        </w:rPr>
        <w:br/>
        <w:t xml:space="preserve">Team Leader: </w:t>
      </w:r>
      <w:proofErr w:type="spellStart"/>
      <w:r>
        <w:rPr>
          <w:rFonts w:ascii="Arial" w:hAnsi="Arial" w:cs="Arial"/>
        </w:rPr>
        <w:t>AaliahBegum</w:t>
      </w:r>
      <w:proofErr w:type="spellEnd"/>
      <w:r>
        <w:rPr>
          <w:rFonts w:ascii="Arial" w:hAnsi="Arial" w:cs="Arial"/>
        </w:rPr>
        <w:t xml:space="preserve"> &amp; aaliahbegum1526@gmail.com</w:t>
      </w:r>
      <w:r w:rsidR="005A1306">
        <w:rPr>
          <w:rFonts w:ascii="Arial" w:hAnsi="Arial" w:cs="Arial"/>
        </w:rPr>
        <w:br/>
        <w:t>Team Members</w:t>
      </w:r>
      <w:proofErr w:type="gramStart"/>
      <w:r w:rsidR="005A1306">
        <w:rPr>
          <w:rFonts w:ascii="Arial" w:hAnsi="Arial" w:cs="Arial"/>
        </w:rPr>
        <w:t>:</w:t>
      </w:r>
      <w:proofErr w:type="gramEnd"/>
      <w:r w:rsidR="005A1306">
        <w:rPr>
          <w:rFonts w:ascii="Arial" w:hAnsi="Arial" w:cs="Arial"/>
        </w:rPr>
        <w:br/>
        <w:t xml:space="preserve">- </w:t>
      </w:r>
      <w:proofErr w:type="spellStart"/>
      <w:r w:rsidR="00E23908">
        <w:rPr>
          <w:rFonts w:ascii="Arial" w:hAnsi="Arial" w:cs="Arial"/>
        </w:rPr>
        <w:t>Dhanus</w:t>
      </w:r>
      <w:r>
        <w:rPr>
          <w:rFonts w:ascii="Arial" w:hAnsi="Arial" w:cs="Arial"/>
        </w:rPr>
        <w:t>ree</w:t>
      </w:r>
      <w:proofErr w:type="spellEnd"/>
      <w:r>
        <w:rPr>
          <w:rFonts w:ascii="Arial" w:hAnsi="Arial" w:cs="Arial"/>
        </w:rPr>
        <w:t xml:space="preserve"> &amp;</w:t>
      </w:r>
      <w:r w:rsidR="00E23908">
        <w:rPr>
          <w:rFonts w:ascii="Arial" w:hAnsi="Arial" w:cs="Arial"/>
        </w:rPr>
        <w:t xml:space="preserve"> dhanusreedhanusree703@gmail.com</w:t>
      </w:r>
      <w:r>
        <w:rPr>
          <w:rFonts w:ascii="Arial" w:hAnsi="Arial" w:cs="Arial"/>
        </w:rPr>
        <w:t xml:space="preserve"> </w:t>
      </w:r>
      <w:r w:rsidR="005A1306">
        <w:rPr>
          <w:rFonts w:ascii="Arial" w:hAnsi="Arial" w:cs="Arial"/>
        </w:rPr>
        <w:br/>
        <w:t xml:space="preserve">- </w:t>
      </w:r>
      <w:proofErr w:type="spellStart"/>
      <w:r w:rsidR="00E23908">
        <w:rPr>
          <w:rFonts w:ascii="Arial" w:hAnsi="Arial" w:cs="Arial"/>
        </w:rPr>
        <w:t>Bhuvaneshwari</w:t>
      </w:r>
      <w:proofErr w:type="spellEnd"/>
      <w:r w:rsidR="00E23908">
        <w:rPr>
          <w:rFonts w:ascii="Arial" w:hAnsi="Arial" w:cs="Arial"/>
        </w:rPr>
        <w:t xml:space="preserve"> &amp; </w:t>
      </w:r>
      <w:hyperlink r:id="rId6" w:history="1">
        <w:r w:rsidR="00E23908" w:rsidRPr="00A62C8F">
          <w:rPr>
            <w:rStyle w:val="Hyperlink"/>
            <w:rFonts w:ascii="Arial" w:hAnsi="Arial" w:cs="Arial"/>
          </w:rPr>
          <w:t>BHUVIBHUVI02658@GMAIL.COM</w:t>
        </w:r>
      </w:hyperlink>
    </w:p>
    <w:p w:rsidR="00E23908" w:rsidRPr="00643F0B" w:rsidRDefault="005A130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405DBB">
        <w:rPr>
          <w:rFonts w:ascii="Arial" w:hAnsi="Arial" w:cs="Arial"/>
        </w:rPr>
        <w:t>Devadharishini</w:t>
      </w:r>
      <w:proofErr w:type="spellEnd"/>
      <w:r w:rsidR="00405D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 devadharishi3182006@gmail.com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2. Project Overview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Purpose</w:t>
      </w:r>
      <w:proofErr w:type="gramStart"/>
      <w:r w:rsidRPr="00643F0B">
        <w:rPr>
          <w:rFonts w:ascii="Arial" w:hAnsi="Arial" w:cs="Arial"/>
        </w:rPr>
        <w:t>:</w:t>
      </w:r>
      <w:proofErr w:type="gramEnd"/>
      <w:r w:rsidRPr="00643F0B">
        <w:rPr>
          <w:rFonts w:ascii="Arial" w:hAnsi="Arial" w:cs="Arial"/>
        </w:rPr>
        <w:br/>
        <w:t xml:space="preserve">The frontend module of SB Works provides an </w:t>
      </w:r>
      <w:r w:rsidRPr="00643F0B">
        <w:rPr>
          <w:rFonts w:ascii="Arial" w:hAnsi="Arial" w:cs="Arial"/>
        </w:rPr>
        <w:t>interactive and user-friendly interface for clients and freelancers. It ensures smooth navigation, project browsing, and communication.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  <w:t>Frontend Features</w:t>
      </w:r>
      <w:proofErr w:type="gramStart"/>
      <w:r w:rsidRPr="00643F0B">
        <w:rPr>
          <w:rFonts w:ascii="Arial" w:hAnsi="Arial" w:cs="Arial"/>
        </w:rPr>
        <w:t>:</w:t>
      </w:r>
      <w:proofErr w:type="gramEnd"/>
      <w:r w:rsidRPr="00643F0B">
        <w:rPr>
          <w:rFonts w:ascii="Arial" w:hAnsi="Arial" w:cs="Arial"/>
        </w:rPr>
        <w:br/>
        <w:t>- Landing Page with navigation bar</w:t>
      </w:r>
      <w:r w:rsidRPr="00643F0B">
        <w:rPr>
          <w:rFonts w:ascii="Arial" w:hAnsi="Arial" w:cs="Arial"/>
        </w:rPr>
        <w:br/>
        <w:t>- Freelancer Dashboard</w:t>
      </w:r>
      <w:r w:rsidRPr="00643F0B">
        <w:rPr>
          <w:rFonts w:ascii="Arial" w:hAnsi="Arial" w:cs="Arial"/>
        </w:rPr>
        <w:br/>
        <w:t>- Project details page</w:t>
      </w:r>
      <w:r w:rsidRPr="00643F0B">
        <w:rPr>
          <w:rFonts w:ascii="Arial" w:hAnsi="Arial" w:cs="Arial"/>
        </w:rPr>
        <w:br/>
        <w:t>- Music player inte</w:t>
      </w:r>
      <w:r w:rsidRPr="00643F0B">
        <w:rPr>
          <w:rFonts w:ascii="Arial" w:hAnsi="Arial" w:cs="Arial"/>
        </w:rPr>
        <w:t>gration (playlist, favorites, search, wishlist)</w:t>
      </w:r>
      <w:r w:rsidRPr="00643F0B">
        <w:rPr>
          <w:rFonts w:ascii="Arial" w:hAnsi="Arial" w:cs="Arial"/>
        </w:rPr>
        <w:br/>
        <w:t>- Responsive design with React + Vite</w:t>
      </w:r>
      <w:r w:rsidRPr="00643F0B">
        <w:rPr>
          <w:rFonts w:ascii="Arial" w:hAnsi="Arial" w:cs="Arial"/>
        </w:rPr>
        <w:br/>
        <w:t>- Component-based reusable UI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3. Architecture (Frontend)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Framework: React.js (with Vite as bundler</w:t>
      </w:r>
      <w:proofErr w:type="gramStart"/>
      <w:r w:rsidRPr="00643F0B">
        <w:rPr>
          <w:rFonts w:ascii="Arial" w:hAnsi="Arial" w:cs="Arial"/>
        </w:rPr>
        <w:t>)</w:t>
      </w:r>
      <w:proofErr w:type="gramEnd"/>
      <w:r w:rsidRPr="00643F0B">
        <w:rPr>
          <w:rFonts w:ascii="Arial" w:hAnsi="Arial" w:cs="Arial"/>
        </w:rPr>
        <w:br/>
        <w:t>- Styling: CSS (custom styles + component CSS files)</w:t>
      </w:r>
      <w:r w:rsidRPr="00643F0B">
        <w:rPr>
          <w:rFonts w:ascii="Arial" w:hAnsi="Arial" w:cs="Arial"/>
        </w:rPr>
        <w:br/>
        <w:t>- UI Libraries:</w:t>
      </w:r>
      <w:r w:rsidRPr="00643F0B">
        <w:rPr>
          <w:rFonts w:ascii="Arial" w:hAnsi="Arial" w:cs="Arial"/>
        </w:rPr>
        <w:t xml:space="preserve"> None (custom CSS used for Sidebar, Navbar, etc.)</w:t>
      </w:r>
      <w:r w:rsidRPr="00643F0B">
        <w:rPr>
          <w:rFonts w:ascii="Arial" w:hAnsi="Arial" w:cs="Arial"/>
        </w:rPr>
        <w:br/>
        <w:t>- Assets: Local images, icons, and sample audio files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4. Setup Instructions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Prerequisites:</w:t>
      </w:r>
      <w:r w:rsidRPr="00643F0B">
        <w:rPr>
          <w:rFonts w:ascii="Arial" w:hAnsi="Arial" w:cs="Arial"/>
        </w:rPr>
        <w:br/>
        <w:t>- Node.js (latest LTS version)</w:t>
      </w:r>
      <w:r w:rsidRPr="00643F0B">
        <w:rPr>
          <w:rFonts w:ascii="Arial" w:hAnsi="Arial" w:cs="Arial"/>
        </w:rPr>
        <w:br/>
        <w:t>- npm (comes with Node.js)</w:t>
      </w:r>
      <w:r w:rsidRPr="00643F0B">
        <w:rPr>
          <w:rFonts w:ascii="Arial" w:hAnsi="Arial" w:cs="Arial"/>
        </w:rPr>
        <w:br/>
        <w:t>- Visual Studio Code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lastRenderedPageBreak/>
        <w:t>Installation Steps:</w:t>
      </w:r>
      <w:r w:rsidRPr="00643F0B">
        <w:rPr>
          <w:rFonts w:ascii="Arial" w:hAnsi="Arial" w:cs="Arial"/>
        </w:rPr>
        <w:br/>
        <w:t># Clone the rep</w:t>
      </w:r>
      <w:r w:rsidRPr="00643F0B">
        <w:rPr>
          <w:rFonts w:ascii="Arial" w:hAnsi="Arial" w:cs="Arial"/>
        </w:rPr>
        <w:t>ository</w:t>
      </w:r>
      <w:r w:rsidRPr="00643F0B">
        <w:rPr>
          <w:rFonts w:ascii="Arial" w:hAnsi="Arial" w:cs="Arial"/>
        </w:rPr>
        <w:br/>
        <w:t>git clone &lt;repository-url&gt;</w:t>
      </w:r>
      <w:r w:rsidRPr="00643F0B">
        <w:rPr>
          <w:rFonts w:ascii="Arial" w:hAnsi="Arial" w:cs="Arial"/>
        </w:rPr>
        <w:br/>
        <w:t>cd code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  <w:t># Install dependencies</w:t>
      </w:r>
      <w:r w:rsidRPr="00643F0B">
        <w:rPr>
          <w:rFonts w:ascii="Arial" w:hAnsi="Arial" w:cs="Arial"/>
        </w:rPr>
        <w:br/>
        <w:t>npm install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  <w:t># Start development server</w:t>
      </w:r>
      <w:r w:rsidRPr="00643F0B">
        <w:rPr>
          <w:rFonts w:ascii="Arial" w:hAnsi="Arial" w:cs="Arial"/>
        </w:rPr>
        <w:br/>
        <w:t>npm run dev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  <w:t>Access:</w:t>
      </w:r>
      <w:r w:rsidRPr="00643F0B">
        <w:rPr>
          <w:rFonts w:ascii="Arial" w:hAnsi="Arial" w:cs="Arial"/>
        </w:rPr>
        <w:br/>
        <w:t>Open http://localhost:5173 in browser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5. Folder Structure (Frontend Only)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code/</w:t>
      </w:r>
      <w:r w:rsidRPr="00643F0B">
        <w:rPr>
          <w:rFonts w:ascii="Arial" w:hAnsi="Arial" w:cs="Arial"/>
        </w:rPr>
        <w:br/>
        <w:t xml:space="preserve"> ├── index.html</w:t>
      </w:r>
      <w:r w:rsidRPr="00643F0B">
        <w:rPr>
          <w:rFonts w:ascii="Arial" w:hAnsi="Arial" w:cs="Arial"/>
        </w:rPr>
        <w:br/>
        <w:t xml:space="preserve"> ├── package.json</w:t>
      </w:r>
      <w:r w:rsidRPr="00643F0B">
        <w:rPr>
          <w:rFonts w:ascii="Arial" w:hAnsi="Arial" w:cs="Arial"/>
        </w:rPr>
        <w:br/>
        <w:t xml:space="preserve"> ├── vite.conf</w:t>
      </w:r>
      <w:r w:rsidRPr="00643F0B">
        <w:rPr>
          <w:rFonts w:ascii="Arial" w:hAnsi="Arial" w:cs="Arial"/>
        </w:rPr>
        <w:t>ig.js</w:t>
      </w:r>
      <w:r w:rsidRPr="00643F0B">
        <w:rPr>
          <w:rFonts w:ascii="Arial" w:hAnsi="Arial" w:cs="Arial"/>
        </w:rPr>
        <w:br/>
        <w:t xml:space="preserve"> ├── src/</w:t>
      </w:r>
      <w:r w:rsidRPr="00643F0B">
        <w:rPr>
          <w:rFonts w:ascii="Arial" w:hAnsi="Arial" w:cs="Arial"/>
        </w:rPr>
        <w:br/>
        <w:t xml:space="preserve"> │   ├── main.jsx</w:t>
      </w:r>
      <w:r w:rsidRPr="00643F0B">
        <w:rPr>
          <w:rFonts w:ascii="Arial" w:hAnsi="Arial" w:cs="Arial"/>
        </w:rPr>
        <w:br/>
        <w:t xml:space="preserve"> │   ├── App.jsx</w:t>
      </w:r>
      <w:r w:rsidRPr="00643F0B">
        <w:rPr>
          <w:rFonts w:ascii="Arial" w:hAnsi="Arial" w:cs="Arial"/>
        </w:rPr>
        <w:br/>
        <w:t xml:space="preserve"> │   ├── App.css</w:t>
      </w:r>
      <w:r w:rsidRPr="00643F0B">
        <w:rPr>
          <w:rFonts w:ascii="Arial" w:hAnsi="Arial" w:cs="Arial"/>
        </w:rPr>
        <w:br/>
        <w:t xml:space="preserve"> │   ├── index.css</w:t>
      </w:r>
      <w:r w:rsidRPr="00643F0B">
        <w:rPr>
          <w:rFonts w:ascii="Arial" w:hAnsi="Arial" w:cs="Arial"/>
        </w:rPr>
        <w:br/>
        <w:t xml:space="preserve"> │   ├── Components/</w:t>
      </w:r>
      <w:r w:rsidRPr="00643F0B">
        <w:rPr>
          <w:rFonts w:ascii="Arial" w:hAnsi="Arial" w:cs="Arial"/>
        </w:rPr>
        <w:br/>
        <w:t xml:space="preserve"> │   │   ├── Unavbar.jsx</w:t>
      </w:r>
      <w:r w:rsidRPr="00643F0B">
        <w:rPr>
          <w:rFonts w:ascii="Arial" w:hAnsi="Arial" w:cs="Arial"/>
        </w:rPr>
        <w:br/>
        <w:t xml:space="preserve"> │   │   ├── Sidebar.jsx</w:t>
      </w:r>
      <w:r w:rsidRPr="00643F0B">
        <w:rPr>
          <w:rFonts w:ascii="Arial" w:hAnsi="Arial" w:cs="Arial"/>
        </w:rPr>
        <w:br/>
        <w:t xml:space="preserve"> │   │   ├── Uhome.jsx</w:t>
      </w:r>
      <w:r w:rsidRPr="00643F0B">
        <w:rPr>
          <w:rFonts w:ascii="Arial" w:hAnsi="Arial" w:cs="Arial"/>
        </w:rPr>
        <w:br/>
        <w:t xml:space="preserve"> │   │   ├── Songs.jsx</w:t>
      </w:r>
      <w:r w:rsidRPr="00643F0B">
        <w:rPr>
          <w:rFonts w:ascii="Arial" w:hAnsi="Arial" w:cs="Arial"/>
        </w:rPr>
        <w:br/>
        <w:t xml:space="preserve"> │   │   ├── Playlist.jsx</w:t>
      </w:r>
      <w:r w:rsidRPr="00643F0B">
        <w:rPr>
          <w:rFonts w:ascii="Arial" w:hAnsi="Arial" w:cs="Arial"/>
        </w:rPr>
        <w:br/>
        <w:t xml:space="preserve"> │   │   ├── Wishlist.jsx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t xml:space="preserve"> │   │   ├── Favorities.jsx</w:t>
      </w:r>
      <w:r w:rsidRPr="00643F0B">
        <w:rPr>
          <w:rFonts w:ascii="Arial" w:hAnsi="Arial" w:cs="Arial"/>
        </w:rPr>
        <w:br/>
        <w:t xml:space="preserve"> │   │   ├── Search.jsx</w:t>
      </w:r>
      <w:r w:rsidRPr="00643F0B">
        <w:rPr>
          <w:rFonts w:ascii="Arial" w:hAnsi="Arial" w:cs="Arial"/>
        </w:rPr>
        <w:br/>
        <w:t xml:space="preserve"> │   │   ├── Uitem.jsx</w:t>
      </w:r>
      <w:r w:rsidRPr="00643F0B">
        <w:rPr>
          <w:rFonts w:ascii="Arial" w:hAnsi="Arial" w:cs="Arial"/>
        </w:rPr>
        <w:br/>
        <w:t xml:space="preserve"> │   │   ├── sidebar.css</w:t>
      </w:r>
      <w:r w:rsidRPr="00643F0B">
        <w:rPr>
          <w:rFonts w:ascii="Arial" w:hAnsi="Arial" w:cs="Arial"/>
        </w:rPr>
        <w:br/>
        <w:t xml:space="preserve"> │   │   ├── uhome.css</w:t>
      </w:r>
      <w:r w:rsidRPr="00643F0B">
        <w:rPr>
          <w:rFonts w:ascii="Arial" w:hAnsi="Arial" w:cs="Arial"/>
        </w:rPr>
        <w:br/>
        <w:t xml:space="preserve"> │   └── assets/</w:t>
      </w:r>
      <w:r w:rsidRPr="00643F0B">
        <w:rPr>
          <w:rFonts w:ascii="Arial" w:hAnsi="Arial" w:cs="Arial"/>
        </w:rPr>
        <w:br/>
        <w:t xml:space="preserve"> │       └── react.svg</w:t>
      </w:r>
      <w:r w:rsidRPr="00643F0B">
        <w:rPr>
          <w:rFonts w:ascii="Arial" w:hAnsi="Arial" w:cs="Arial"/>
        </w:rPr>
        <w:br/>
        <w:t xml:space="preserve"> ├── public/</w:t>
      </w:r>
      <w:r w:rsidRPr="00643F0B">
        <w:rPr>
          <w:rFonts w:ascii="Arial" w:hAnsi="Arial" w:cs="Arial"/>
        </w:rPr>
        <w:br/>
        <w:t xml:space="preserve"> │   ├── vite.svg</w:t>
      </w:r>
      <w:r w:rsidRPr="00643F0B">
        <w:rPr>
          <w:rFonts w:ascii="Arial" w:hAnsi="Arial" w:cs="Arial"/>
        </w:rPr>
        <w:br/>
        <w:t xml:space="preserve"> │   └── Songs/</w:t>
      </w:r>
      <w:r w:rsidRPr="00643F0B">
        <w:rPr>
          <w:rFonts w:ascii="Arial" w:hAnsi="Arial" w:cs="Arial"/>
        </w:rPr>
        <w:br/>
        <w:t xml:space="preserve"> │       ├── chaleya.mp3</w:t>
      </w:r>
      <w:r w:rsidRPr="00643F0B">
        <w:rPr>
          <w:rFonts w:ascii="Arial" w:hAnsi="Arial" w:cs="Arial"/>
        </w:rPr>
        <w:br/>
        <w:t xml:space="preserve"> │       ├── Humnava </w:t>
      </w:r>
      <w:r w:rsidRPr="00643F0B">
        <w:rPr>
          <w:rFonts w:ascii="Arial" w:hAnsi="Arial" w:cs="Arial"/>
        </w:rPr>
        <w:t>Mere.mp3</w:t>
      </w:r>
      <w:r w:rsidRPr="00643F0B">
        <w:rPr>
          <w:rFonts w:ascii="Arial" w:hAnsi="Arial" w:cs="Arial"/>
        </w:rPr>
        <w:br/>
        <w:t xml:space="preserve"> │       ├── Saari Duniya Jalaa Denge.mp3</w:t>
      </w:r>
      <w:r w:rsidRPr="00643F0B">
        <w:rPr>
          <w:rFonts w:ascii="Arial" w:hAnsi="Arial" w:cs="Arial"/>
        </w:rPr>
        <w:br/>
        <w:t xml:space="preserve"> │       └── Bol Do Na Zara.mp3</w:t>
      </w:r>
      <w:r w:rsidRPr="00643F0B">
        <w:rPr>
          <w:rFonts w:ascii="Arial" w:hAnsi="Arial" w:cs="Arial"/>
        </w:rPr>
        <w:br/>
        <w:t xml:space="preserve"> └── db/</w:t>
      </w:r>
      <w:r w:rsidRPr="00643F0B">
        <w:rPr>
          <w:rFonts w:ascii="Arial" w:hAnsi="Arial" w:cs="Arial"/>
        </w:rPr>
        <w:br/>
        <w:t xml:space="preserve">     └── db.json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6. Running the Application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Start frontend</w:t>
      </w:r>
      <w:proofErr w:type="gramStart"/>
      <w:r w:rsidRPr="00643F0B">
        <w:rPr>
          <w:rFonts w:ascii="Arial" w:hAnsi="Arial" w:cs="Arial"/>
        </w:rPr>
        <w:t>:</w:t>
      </w:r>
      <w:proofErr w:type="gramEnd"/>
      <w:r w:rsidRPr="00643F0B">
        <w:rPr>
          <w:rFonts w:ascii="Arial" w:hAnsi="Arial" w:cs="Arial"/>
        </w:rPr>
        <w:br/>
        <w:t>npm run dev</w:t>
      </w:r>
      <w:r w:rsidRPr="00643F0B">
        <w:rPr>
          <w:rFonts w:ascii="Arial" w:hAnsi="Arial" w:cs="Arial"/>
        </w:rPr>
        <w:br/>
      </w:r>
      <w:r w:rsidRPr="00643F0B">
        <w:rPr>
          <w:rFonts w:ascii="Arial" w:hAnsi="Arial" w:cs="Arial"/>
        </w:rPr>
        <w:br/>
        <w:t>- Default port: 5173</w:t>
      </w:r>
      <w:r w:rsidRPr="00643F0B">
        <w:rPr>
          <w:rFonts w:ascii="Arial" w:hAnsi="Arial" w:cs="Arial"/>
        </w:rPr>
        <w:br/>
        <w:t>- Open browser → http://localhost:5173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7. UI Components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Unavbar.js</w:t>
      </w:r>
      <w:r w:rsidRPr="00643F0B">
        <w:rPr>
          <w:rFonts w:ascii="Arial" w:hAnsi="Arial" w:cs="Arial"/>
        </w:rPr>
        <w:t>x – Navigation bar</w:t>
      </w:r>
      <w:r w:rsidRPr="00643F0B">
        <w:rPr>
          <w:rFonts w:ascii="Arial" w:hAnsi="Arial" w:cs="Arial"/>
        </w:rPr>
        <w:br/>
        <w:t>- Sidebar.jsx – Sidebar menu</w:t>
      </w:r>
      <w:r w:rsidRPr="00643F0B">
        <w:rPr>
          <w:rFonts w:ascii="Arial" w:hAnsi="Arial" w:cs="Arial"/>
        </w:rPr>
        <w:br/>
        <w:t>- Uhome.jsx – Home page view</w:t>
      </w:r>
      <w:r w:rsidRPr="00643F0B">
        <w:rPr>
          <w:rFonts w:ascii="Arial" w:hAnsi="Arial" w:cs="Arial"/>
        </w:rPr>
        <w:br/>
        <w:t>- Songs.jsx – Song list component</w:t>
      </w:r>
      <w:r w:rsidRPr="00643F0B">
        <w:rPr>
          <w:rFonts w:ascii="Arial" w:hAnsi="Arial" w:cs="Arial"/>
        </w:rPr>
        <w:br/>
        <w:t>- Playlist.jsx – Playlist management</w:t>
      </w:r>
      <w:r w:rsidRPr="00643F0B">
        <w:rPr>
          <w:rFonts w:ascii="Arial" w:hAnsi="Arial" w:cs="Arial"/>
        </w:rPr>
        <w:br/>
        <w:t>- Wishlist.jsx – Wishlist system</w:t>
      </w:r>
      <w:r w:rsidRPr="00643F0B">
        <w:rPr>
          <w:rFonts w:ascii="Arial" w:hAnsi="Arial" w:cs="Arial"/>
        </w:rPr>
        <w:br/>
        <w:t>- Favorities.jsx – Favorites section</w:t>
      </w:r>
      <w:r w:rsidRPr="00643F0B">
        <w:rPr>
          <w:rFonts w:ascii="Arial" w:hAnsi="Arial" w:cs="Arial"/>
        </w:rPr>
        <w:br/>
        <w:t>- Search.jsx – Search functionality</w:t>
      </w:r>
      <w:r w:rsidRPr="00643F0B">
        <w:rPr>
          <w:rFonts w:ascii="Arial" w:hAnsi="Arial" w:cs="Arial"/>
        </w:rPr>
        <w:br/>
        <w:t xml:space="preserve">- </w:t>
      </w:r>
      <w:r w:rsidRPr="00643F0B">
        <w:rPr>
          <w:rFonts w:ascii="Arial" w:hAnsi="Arial" w:cs="Arial"/>
        </w:rPr>
        <w:t>Uitem.jsx – Single item card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8. Authentication (Frontend View)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Login &amp; Register pages (connected to backend APIs</w:t>
      </w:r>
      <w:proofErr w:type="gramStart"/>
      <w:r w:rsidRPr="00643F0B">
        <w:rPr>
          <w:rFonts w:ascii="Arial" w:hAnsi="Arial" w:cs="Arial"/>
        </w:rPr>
        <w:t>)</w:t>
      </w:r>
      <w:proofErr w:type="gramEnd"/>
      <w:r w:rsidRPr="00643F0B">
        <w:rPr>
          <w:rFonts w:ascii="Arial" w:hAnsi="Arial" w:cs="Arial"/>
        </w:rPr>
        <w:br/>
        <w:t>- JWT stored via localStorage (handled in API integration)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9. User Interface (Frontend Pages)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Landing Page</w:t>
      </w:r>
      <w:r w:rsidRPr="00643F0B">
        <w:rPr>
          <w:rFonts w:ascii="Arial" w:hAnsi="Arial" w:cs="Arial"/>
        </w:rPr>
        <w:br/>
        <w:t>- Dashboard</w:t>
      </w:r>
      <w:r w:rsidRPr="00643F0B">
        <w:rPr>
          <w:rFonts w:ascii="Arial" w:hAnsi="Arial" w:cs="Arial"/>
        </w:rPr>
        <w:br/>
        <w:t>- Sidebar Navigatio</w:t>
      </w:r>
      <w:r w:rsidRPr="00643F0B">
        <w:rPr>
          <w:rFonts w:ascii="Arial" w:hAnsi="Arial" w:cs="Arial"/>
        </w:rPr>
        <w:t>n</w:t>
      </w:r>
      <w:r w:rsidRPr="00643F0B">
        <w:rPr>
          <w:rFonts w:ascii="Arial" w:hAnsi="Arial" w:cs="Arial"/>
        </w:rPr>
        <w:br/>
        <w:t>- Music Player with Favorites &amp; Playlist</w:t>
      </w:r>
      <w:r w:rsidRPr="00643F0B">
        <w:rPr>
          <w:rFonts w:ascii="Arial" w:hAnsi="Arial" w:cs="Arial"/>
        </w:rPr>
        <w:br/>
        <w:t>- Search Bar for Songs/Projects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10. Testing (Frontend)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Manual testing with browser dev tools</w:t>
      </w:r>
      <w:r w:rsidRPr="00643F0B">
        <w:rPr>
          <w:rFonts w:ascii="Arial" w:hAnsi="Arial" w:cs="Arial"/>
        </w:rPr>
        <w:br/>
        <w:t>- UI validation using Chrome Dev Tools</w:t>
      </w:r>
      <w:r w:rsidRPr="00643F0B">
        <w:rPr>
          <w:rFonts w:ascii="Arial" w:hAnsi="Arial" w:cs="Arial"/>
        </w:rPr>
        <w:br/>
        <w:t xml:space="preserve">- Debugging with Vite hot </w:t>
      </w:r>
      <w:proofErr w:type="gramStart"/>
      <w:r w:rsidRPr="00643F0B">
        <w:rPr>
          <w:rFonts w:ascii="Arial" w:hAnsi="Arial" w:cs="Arial"/>
        </w:rPr>
        <w:t>reload</w:t>
      </w:r>
      <w:proofErr w:type="gramEnd"/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11. Screenshots or Demo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(Add project screensho</w:t>
      </w:r>
      <w:r w:rsidRPr="00643F0B">
        <w:rPr>
          <w:rFonts w:ascii="Arial" w:hAnsi="Arial" w:cs="Arial"/>
        </w:rPr>
        <w:t>ts here – Landing Page, Dashboard, Playlist view, etc.)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12. Known Issues (Frontend)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UI not fully optimized for all screen sizes</w:t>
      </w:r>
      <w:r w:rsidRPr="00643F0B">
        <w:rPr>
          <w:rFonts w:ascii="Arial" w:hAnsi="Arial" w:cs="Arial"/>
        </w:rPr>
        <w:br/>
        <w:t>- Limited CSS animations</w:t>
      </w:r>
    </w:p>
    <w:p w:rsidR="00A34AAB" w:rsidRPr="00643F0B" w:rsidRDefault="00ED3977">
      <w:pPr>
        <w:pStyle w:val="Heading1"/>
        <w:rPr>
          <w:rFonts w:ascii="Arial" w:hAnsi="Arial" w:cs="Arial"/>
          <w:color w:val="auto"/>
        </w:rPr>
      </w:pPr>
      <w:r w:rsidRPr="00643F0B">
        <w:rPr>
          <w:rFonts w:ascii="Arial" w:hAnsi="Arial" w:cs="Arial"/>
          <w:color w:val="auto"/>
        </w:rPr>
        <w:t>13. Future Enhancements</w:t>
      </w:r>
    </w:p>
    <w:p w:rsidR="00A34AAB" w:rsidRPr="00643F0B" w:rsidRDefault="00ED3977">
      <w:pPr>
        <w:rPr>
          <w:rFonts w:ascii="Arial" w:hAnsi="Arial" w:cs="Arial"/>
        </w:rPr>
      </w:pPr>
      <w:r w:rsidRPr="00643F0B">
        <w:rPr>
          <w:rFonts w:ascii="Arial" w:hAnsi="Arial" w:cs="Arial"/>
        </w:rPr>
        <w:t>- Add dark/light mode toggle</w:t>
      </w:r>
      <w:r w:rsidRPr="00643F0B">
        <w:rPr>
          <w:rFonts w:ascii="Arial" w:hAnsi="Arial" w:cs="Arial"/>
        </w:rPr>
        <w:br/>
        <w:t>- Improve responsive design</w:t>
      </w:r>
      <w:r w:rsidRPr="00643F0B">
        <w:rPr>
          <w:rFonts w:ascii="Arial" w:hAnsi="Arial" w:cs="Arial"/>
        </w:rPr>
        <w:br/>
        <w:t>- Integrate frontend</w:t>
      </w:r>
      <w:r w:rsidRPr="00643F0B">
        <w:rPr>
          <w:rFonts w:ascii="Arial" w:hAnsi="Arial" w:cs="Arial"/>
        </w:rPr>
        <w:t xml:space="preserve"> testing tools (Jest, React Testing Library</w:t>
      </w:r>
      <w:proofErr w:type="gramStart"/>
      <w:r w:rsidRPr="00643F0B">
        <w:rPr>
          <w:rFonts w:ascii="Arial" w:hAnsi="Arial" w:cs="Arial"/>
        </w:rPr>
        <w:t>)</w:t>
      </w:r>
      <w:proofErr w:type="gramEnd"/>
      <w:r w:rsidRPr="00643F0B">
        <w:rPr>
          <w:rFonts w:ascii="Arial" w:hAnsi="Arial" w:cs="Arial"/>
        </w:rPr>
        <w:br/>
        <w:t>- Use Material UI or Tailwind for advanced styling</w:t>
      </w:r>
    </w:p>
    <w:sectPr w:rsidR="00A34AAB" w:rsidRPr="00643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15074B"/>
    <w:rsid w:val="0029639D"/>
    <w:rsid w:val="00326F90"/>
    <w:rsid w:val="00405DBB"/>
    <w:rsid w:val="005A1306"/>
    <w:rsid w:val="00643F0B"/>
    <w:rsid w:val="00A34AAB"/>
    <w:rsid w:val="00AA1D8D"/>
    <w:rsid w:val="00B47730"/>
    <w:rsid w:val="00CB0664"/>
    <w:rsid w:val="00E23908"/>
    <w:rsid w:val="00ED397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3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UVIBHUVI026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1. Project Title</vt:lpstr>
      <vt:lpstr>2. Project Overview</vt:lpstr>
      <vt:lpstr>3. Architecture (Frontend)</vt:lpstr>
      <vt:lpstr>4. Setup Instructions</vt:lpstr>
      <vt:lpstr>5. Folder Structure (Frontend Only)</vt:lpstr>
      <vt:lpstr>6. Running the Application</vt:lpstr>
      <vt:lpstr>7. UI Components</vt:lpstr>
      <vt:lpstr>8. Authentication (Frontend View)</vt:lpstr>
      <vt:lpstr>9. User Interface (Frontend Pages)</vt:lpstr>
      <vt:lpstr>10. Testing (Frontend)</vt:lpstr>
      <vt:lpstr>11. Screenshots or Demo</vt:lpstr>
      <vt:lpstr>12. Known Issues (Frontend)</vt:lpstr>
      <vt:lpstr>13. Future Enhancements</vt:lpstr>
    </vt:vector>
  </TitlesOfParts>
  <Company/>
  <LinksUpToDate>false</LinksUpToDate>
  <CharactersWithSpaces>3307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P.T.LEE CNASC</cp:lastModifiedBy>
  <cp:revision>2</cp:revision>
  <dcterms:created xsi:type="dcterms:W3CDTF">2025-09-18T11:13:00Z</dcterms:created>
  <dcterms:modified xsi:type="dcterms:W3CDTF">2025-09-18T11:13:00Z</dcterms:modified>
</cp:coreProperties>
</file>